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1Clair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"/>
      </w:tblPr>
      <w:tblGrid>
        <w:gridCol w:w="7709"/>
        <w:gridCol w:w="203"/>
        <w:gridCol w:w="203"/>
        <w:gridCol w:w="898"/>
      </w:tblGrid>
      <w:tr w:rsidR="00A36F67" w:rsidRPr="003D0FBD" w:rsidTr="009749A9">
        <w:trPr>
          <w:trHeight w:val="1296"/>
          <w:tblHeader/>
        </w:trPr>
        <w:tc>
          <w:tcPr>
            <w:tcW w:w="7709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rez votre nom :"/>
              <w:tag w:val="Entrez votre nom :"/>
              <w:id w:val="1888060227"/>
              <w:placeholder>
                <w:docPart w:val="EE16FD3F21F94ED4BBA54202033DEBA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11574B" w:rsidP="00D611FE">
                <w:pPr>
                  <w:pStyle w:val="Titre"/>
                </w:pPr>
                <w:r>
                  <w:t>Brooklyn Outdoor Film Festival</w:t>
                </w:r>
              </w:p>
            </w:sdtContent>
          </w:sdt>
          <w:p w:rsidR="00A36F67" w:rsidRPr="003D0FBD" w:rsidRDefault="0011574B" w:rsidP="00343FBB">
            <w:pPr>
              <w:pStyle w:val="Adressedelexpditeur"/>
            </w:pPr>
            <w:r>
              <w:t>Brooklyn Bridge Park</w:t>
            </w:r>
            <w:r w:rsidR="003E6F6E">
              <w:t xml:space="preserve">, </w:t>
            </w:r>
            <w:proofErr w:type="gramStart"/>
            <w:r>
              <w:t xml:space="preserve">Brooklyn </w:t>
            </w:r>
            <w:r w:rsidR="003E6F6E">
              <w:t>,</w:t>
            </w:r>
            <w:proofErr w:type="gramEnd"/>
            <w:r w:rsidR="003E6F6E">
              <w:t xml:space="preserve"> New York</w:t>
            </w:r>
          </w:p>
          <w:p w:rsidR="00A36F67" w:rsidRPr="003D0FBD" w:rsidRDefault="00A36F67" w:rsidP="00343FBB">
            <w:pPr>
              <w:pStyle w:val="Adressedelexpditeur"/>
            </w:pPr>
          </w:p>
        </w:tc>
        <w:tc>
          <w:tcPr>
            <w:tcW w:w="203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03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898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3E6F6E" w:rsidRPr="003E6F6E" w:rsidRDefault="003E6F6E" w:rsidP="003E6F6E">
      <w:pPr>
        <w:spacing w:line="480" w:lineRule="auto"/>
        <w:rPr>
          <w:rFonts w:ascii="Aileron" w:hAnsi="Aileron"/>
          <w:b/>
          <w:color w:val="FF9900"/>
          <w:sz w:val="30"/>
          <w:szCs w:val="24"/>
        </w:rPr>
      </w:pPr>
    </w:p>
    <w:p w:rsidR="003E6F6E" w:rsidRDefault="003E6F6E" w:rsidP="003E6F6E">
      <w:pPr>
        <w:spacing w:line="480" w:lineRule="auto"/>
        <w:rPr>
          <w:rFonts w:ascii="Aileron" w:hAnsi="Aileron"/>
          <w:b/>
          <w:color w:val="FF9900"/>
          <w:sz w:val="32"/>
          <w:szCs w:val="24"/>
          <w:u w:val="single"/>
        </w:rPr>
      </w:pPr>
      <w:r w:rsidRPr="003E6F6E">
        <w:rPr>
          <w:rFonts w:ascii="Aileron" w:hAnsi="Aileron"/>
          <w:b/>
          <w:color w:val="FF9900"/>
          <w:sz w:val="32"/>
          <w:szCs w:val="24"/>
          <w:u w:val="single"/>
        </w:rPr>
        <w:t>Overview:</w:t>
      </w:r>
    </w:p>
    <w:p w:rsidR="0011574B" w:rsidRDefault="0011574B" w:rsidP="0003585C">
      <w:pPr>
        <w:spacing w:line="480" w:lineRule="auto"/>
        <w:ind w:firstLine="720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 xml:space="preserve">Jennifer </w:t>
      </w:r>
      <w:proofErr w:type="spellStart"/>
      <w:r>
        <w:rPr>
          <w:rFonts w:ascii="Aileron" w:hAnsi="Aileron"/>
          <w:color w:val="auto"/>
          <w:sz w:val="24"/>
          <w:szCs w:val="24"/>
        </w:rPr>
        <w:t>Viala</w:t>
      </w:r>
      <w:proofErr w:type="spellEnd"/>
      <w:r>
        <w:rPr>
          <w:rFonts w:ascii="Aileron" w:hAnsi="Aileron"/>
          <w:color w:val="auto"/>
          <w:sz w:val="24"/>
          <w:szCs w:val="24"/>
        </w:rPr>
        <w:t xml:space="preserve"> is organizing here annual outdoor cinema festival called the Brooklyn Outdoor Film Festival. The festival will take place in the evenings of the 5</w:t>
      </w:r>
      <w:r w:rsidRPr="0011574B">
        <w:rPr>
          <w:rFonts w:ascii="Aileron" w:hAnsi="Aileron"/>
          <w:color w:val="auto"/>
          <w:sz w:val="24"/>
          <w:szCs w:val="24"/>
          <w:vertAlign w:val="superscript"/>
        </w:rPr>
        <w:t>th</w:t>
      </w:r>
      <w:r>
        <w:rPr>
          <w:rFonts w:ascii="Aileron" w:hAnsi="Aileron"/>
          <w:color w:val="auto"/>
          <w:sz w:val="24"/>
          <w:szCs w:val="24"/>
        </w:rPr>
        <w:t xml:space="preserve"> to the 8</w:t>
      </w:r>
      <w:r w:rsidRPr="0011574B">
        <w:rPr>
          <w:rFonts w:ascii="Aileron" w:hAnsi="Aileron"/>
          <w:color w:val="auto"/>
          <w:sz w:val="24"/>
          <w:szCs w:val="24"/>
          <w:vertAlign w:val="superscript"/>
        </w:rPr>
        <w:t>th</w:t>
      </w:r>
      <w:r>
        <w:rPr>
          <w:rFonts w:ascii="Aileron" w:hAnsi="Aileron"/>
          <w:color w:val="auto"/>
          <w:sz w:val="24"/>
          <w:szCs w:val="24"/>
        </w:rPr>
        <w:t xml:space="preserve"> of August 2018 in the Brooklyn Bridge Park. </w:t>
      </w:r>
    </w:p>
    <w:p w:rsidR="005F0D94" w:rsidRDefault="005F0D94" w:rsidP="005F0D94">
      <w:pPr>
        <w:spacing w:line="480" w:lineRule="auto"/>
        <w:rPr>
          <w:rFonts w:ascii="Aileron" w:hAnsi="Aileron"/>
          <w:b/>
          <w:color w:val="FF9900"/>
          <w:sz w:val="32"/>
          <w:szCs w:val="24"/>
          <w:u w:val="single"/>
        </w:rPr>
      </w:pPr>
      <w:r>
        <w:rPr>
          <w:rFonts w:ascii="Aileron" w:hAnsi="Aileron"/>
          <w:b/>
          <w:color w:val="FF9900"/>
          <w:sz w:val="32"/>
          <w:szCs w:val="24"/>
          <w:u w:val="single"/>
        </w:rPr>
        <w:t>Objectives</w:t>
      </w:r>
      <w:r w:rsidRPr="003E6F6E">
        <w:rPr>
          <w:rFonts w:ascii="Aileron" w:hAnsi="Aileron"/>
          <w:b/>
          <w:color w:val="FF9900"/>
          <w:sz w:val="32"/>
          <w:szCs w:val="24"/>
          <w:u w:val="single"/>
        </w:rPr>
        <w:t>:</w:t>
      </w:r>
    </w:p>
    <w:p w:rsidR="0011574B" w:rsidRDefault="005F0D94" w:rsidP="005F0D94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FF9900"/>
          <w:sz w:val="32"/>
          <w:szCs w:val="24"/>
        </w:rPr>
        <w:tab/>
      </w:r>
      <w:r w:rsidR="0011574B">
        <w:rPr>
          <w:rFonts w:ascii="Aileron" w:hAnsi="Aileron"/>
          <w:color w:val="auto"/>
          <w:sz w:val="24"/>
          <w:szCs w:val="24"/>
        </w:rPr>
        <w:t xml:space="preserve">Create a website for the spectators to register their free tickets. Make the site look astatically pleasing </w:t>
      </w:r>
      <w:proofErr w:type="gramStart"/>
      <w:r w:rsidR="0011574B">
        <w:rPr>
          <w:rFonts w:ascii="Aileron" w:hAnsi="Aileron"/>
          <w:color w:val="auto"/>
          <w:sz w:val="24"/>
          <w:szCs w:val="24"/>
        </w:rPr>
        <w:t>in order to</w:t>
      </w:r>
      <w:proofErr w:type="gramEnd"/>
      <w:r w:rsidR="0011574B">
        <w:rPr>
          <w:rFonts w:ascii="Aileron" w:hAnsi="Aileron"/>
          <w:color w:val="auto"/>
          <w:sz w:val="24"/>
          <w:szCs w:val="24"/>
        </w:rPr>
        <w:t xml:space="preserve"> make the visitors join the festival. </w:t>
      </w:r>
    </w:p>
    <w:p w:rsidR="0011574B" w:rsidRDefault="0011574B" w:rsidP="005F0D94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ab/>
        <w:t>With the good-looking, easy to use website, we are hoping to have a whole 5,000 people for every single showing.</w:t>
      </w:r>
    </w:p>
    <w:p w:rsidR="0003585C" w:rsidRDefault="0003585C" w:rsidP="0003585C">
      <w:pPr>
        <w:spacing w:line="480" w:lineRule="auto"/>
        <w:rPr>
          <w:rFonts w:ascii="Aileron" w:hAnsi="Aileron"/>
          <w:b/>
          <w:color w:val="FF9900"/>
          <w:sz w:val="32"/>
          <w:szCs w:val="24"/>
          <w:u w:val="single"/>
        </w:rPr>
      </w:pPr>
      <w:r>
        <w:rPr>
          <w:rFonts w:ascii="Aileron" w:hAnsi="Aileron"/>
          <w:b/>
          <w:color w:val="FF9900"/>
          <w:sz w:val="32"/>
          <w:szCs w:val="24"/>
          <w:u w:val="single"/>
        </w:rPr>
        <w:t>Budget</w:t>
      </w:r>
      <w:r w:rsidRPr="003E6F6E">
        <w:rPr>
          <w:rFonts w:ascii="Aileron" w:hAnsi="Aileron"/>
          <w:b/>
          <w:color w:val="FF9900"/>
          <w:sz w:val="32"/>
          <w:szCs w:val="24"/>
          <w:u w:val="single"/>
        </w:rPr>
        <w:t>:</w:t>
      </w:r>
    </w:p>
    <w:p w:rsidR="0003585C" w:rsidRDefault="0003585C" w:rsidP="005F0D94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>The budget for the whole project is $3,500</w:t>
      </w:r>
      <w:r>
        <w:rPr>
          <w:rFonts w:ascii="Aileron" w:hAnsi="Aileron"/>
          <w:color w:val="auto"/>
          <w:sz w:val="24"/>
          <w:szCs w:val="24"/>
        </w:rPr>
        <w:t xml:space="preserve">. The breakdown looks like this:    </w:t>
      </w:r>
    </w:p>
    <w:p w:rsidR="0003585C" w:rsidRDefault="0003585C" w:rsidP="0003585C">
      <w:pPr>
        <w:pStyle w:val="Paragraphedeliste"/>
        <w:numPr>
          <w:ilvl w:val="0"/>
          <w:numId w:val="11"/>
        </w:num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>$</w:t>
      </w:r>
      <w:r w:rsidRPr="0003585C">
        <w:rPr>
          <w:rFonts w:ascii="Aileron" w:hAnsi="Aileron"/>
          <w:color w:val="auto"/>
          <w:sz w:val="24"/>
          <w:szCs w:val="24"/>
        </w:rPr>
        <w:t xml:space="preserve">1,000 </w:t>
      </w:r>
      <w:r>
        <w:rPr>
          <w:rFonts w:ascii="Aileron" w:hAnsi="Aileron"/>
          <w:color w:val="auto"/>
          <w:sz w:val="24"/>
          <w:szCs w:val="24"/>
        </w:rPr>
        <w:t>for the creation of the website</w:t>
      </w:r>
    </w:p>
    <w:p w:rsidR="0003585C" w:rsidRDefault="0003585C" w:rsidP="0003585C">
      <w:pPr>
        <w:pStyle w:val="Paragraphedeliste"/>
        <w:numPr>
          <w:ilvl w:val="0"/>
          <w:numId w:val="11"/>
        </w:num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>$2000</w:t>
      </w:r>
      <w:r w:rsidRPr="0003585C">
        <w:rPr>
          <w:rFonts w:ascii="Aileron" w:hAnsi="Aileron"/>
          <w:color w:val="auto"/>
          <w:sz w:val="24"/>
          <w:szCs w:val="24"/>
        </w:rPr>
        <w:t xml:space="preserve"> </w:t>
      </w:r>
      <w:r>
        <w:rPr>
          <w:rFonts w:ascii="Aileron" w:hAnsi="Aileron"/>
          <w:color w:val="auto"/>
          <w:sz w:val="24"/>
          <w:szCs w:val="24"/>
        </w:rPr>
        <w:t>for the event (screen, chair, tables, snacks)</w:t>
      </w:r>
    </w:p>
    <w:p w:rsidR="0003585C" w:rsidRDefault="0003585C" w:rsidP="0003585C">
      <w:pPr>
        <w:pStyle w:val="Paragraphedeliste"/>
        <w:numPr>
          <w:ilvl w:val="0"/>
          <w:numId w:val="11"/>
        </w:num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>$500 advertisement</w:t>
      </w:r>
      <w:r w:rsidRPr="0003585C">
        <w:rPr>
          <w:rFonts w:ascii="Aileron" w:hAnsi="Aileron"/>
          <w:color w:val="auto"/>
          <w:sz w:val="24"/>
          <w:szCs w:val="24"/>
        </w:rPr>
        <w:t xml:space="preserve">                             </w:t>
      </w:r>
    </w:p>
    <w:p w:rsidR="0003585C" w:rsidRPr="0003585C" w:rsidRDefault="0003585C" w:rsidP="0003585C">
      <w:pPr>
        <w:pStyle w:val="Paragraphedeliste"/>
        <w:spacing w:line="480" w:lineRule="auto"/>
        <w:rPr>
          <w:rFonts w:ascii="Aileron" w:hAnsi="Aileron"/>
          <w:color w:val="auto"/>
          <w:sz w:val="24"/>
          <w:szCs w:val="24"/>
        </w:rPr>
      </w:pPr>
      <w:r w:rsidRPr="0003585C">
        <w:rPr>
          <w:rFonts w:ascii="Aileron" w:hAnsi="Aileron"/>
          <w:color w:val="auto"/>
          <w:sz w:val="24"/>
          <w:szCs w:val="24"/>
        </w:rPr>
        <w:t xml:space="preserve">                </w:t>
      </w:r>
    </w:p>
    <w:p w:rsidR="00CC3168" w:rsidRDefault="00CC3168" w:rsidP="00CC3168">
      <w:pPr>
        <w:spacing w:line="480" w:lineRule="auto"/>
        <w:rPr>
          <w:rFonts w:ascii="Aileron" w:hAnsi="Aileron"/>
          <w:b/>
          <w:color w:val="FF9900"/>
          <w:sz w:val="32"/>
          <w:szCs w:val="24"/>
          <w:u w:val="single"/>
        </w:rPr>
      </w:pPr>
      <w:r>
        <w:rPr>
          <w:rFonts w:ascii="Aileron" w:hAnsi="Aileron"/>
          <w:b/>
          <w:color w:val="FF9900"/>
          <w:sz w:val="32"/>
          <w:szCs w:val="24"/>
          <w:u w:val="single"/>
        </w:rPr>
        <w:lastRenderedPageBreak/>
        <w:t>Stakeholders</w:t>
      </w:r>
      <w:r w:rsidRPr="003E6F6E">
        <w:rPr>
          <w:rFonts w:ascii="Aileron" w:hAnsi="Aileron"/>
          <w:b/>
          <w:color w:val="FF9900"/>
          <w:sz w:val="32"/>
          <w:szCs w:val="24"/>
          <w:u w:val="single"/>
        </w:rPr>
        <w:t>:</w:t>
      </w:r>
    </w:p>
    <w:p w:rsidR="00CC3168" w:rsidRDefault="00CC3168" w:rsidP="00CC3168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ab/>
      </w:r>
      <w:r w:rsidR="0011574B">
        <w:rPr>
          <w:rFonts w:ascii="Aileron" w:hAnsi="Aileron"/>
          <w:b/>
          <w:color w:val="auto"/>
          <w:sz w:val="24"/>
          <w:szCs w:val="24"/>
        </w:rPr>
        <w:t>Event Organizer</w:t>
      </w:r>
      <w:r w:rsidRPr="003E092E">
        <w:rPr>
          <w:rFonts w:ascii="Aileron" w:hAnsi="Aileron"/>
          <w:b/>
          <w:color w:val="auto"/>
          <w:sz w:val="24"/>
          <w:szCs w:val="24"/>
        </w:rPr>
        <w:t>:</w:t>
      </w:r>
      <w:r w:rsidR="0011574B">
        <w:rPr>
          <w:rFonts w:ascii="Aileron" w:hAnsi="Aileron"/>
          <w:b/>
          <w:color w:val="auto"/>
          <w:sz w:val="24"/>
          <w:szCs w:val="24"/>
        </w:rPr>
        <w:t xml:space="preserve"> </w:t>
      </w:r>
      <w:proofErr w:type="gramStart"/>
      <w:r w:rsidR="0011574B" w:rsidRPr="0011574B">
        <w:rPr>
          <w:rFonts w:ascii="Aileron" w:hAnsi="Aileron"/>
          <w:color w:val="auto"/>
          <w:sz w:val="24"/>
          <w:szCs w:val="24"/>
        </w:rPr>
        <w:t xml:space="preserve">Jennifer  </w:t>
      </w:r>
      <w:proofErr w:type="spellStart"/>
      <w:r w:rsidR="0011574B" w:rsidRPr="0011574B">
        <w:rPr>
          <w:rFonts w:ascii="Aileron" w:hAnsi="Aileron"/>
          <w:color w:val="auto"/>
          <w:sz w:val="24"/>
          <w:szCs w:val="24"/>
        </w:rPr>
        <w:t>Viala</w:t>
      </w:r>
      <w:proofErr w:type="spellEnd"/>
      <w:proofErr w:type="gramEnd"/>
    </w:p>
    <w:p w:rsidR="003E092E" w:rsidRDefault="00CC3168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ab/>
      </w:r>
      <w:r w:rsidR="0011574B">
        <w:rPr>
          <w:rFonts w:ascii="Aileron" w:hAnsi="Aileron"/>
          <w:b/>
          <w:color w:val="auto"/>
          <w:sz w:val="24"/>
          <w:szCs w:val="24"/>
        </w:rPr>
        <w:t xml:space="preserve">Website creator: </w:t>
      </w:r>
      <w:r w:rsidR="0011574B">
        <w:rPr>
          <w:rFonts w:ascii="Aileron" w:hAnsi="Aileron"/>
          <w:color w:val="auto"/>
          <w:sz w:val="24"/>
          <w:szCs w:val="24"/>
        </w:rPr>
        <w:t>Benjamin Corben</w:t>
      </w:r>
    </w:p>
    <w:p w:rsidR="00657D86" w:rsidRPr="0003585C" w:rsidRDefault="0003585C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auto"/>
          <w:sz w:val="24"/>
          <w:szCs w:val="24"/>
        </w:rPr>
        <w:tab/>
      </w:r>
      <w:r>
        <w:rPr>
          <w:rFonts w:ascii="Aileron" w:hAnsi="Aileron"/>
          <w:b/>
          <w:color w:val="auto"/>
          <w:sz w:val="24"/>
          <w:szCs w:val="24"/>
        </w:rPr>
        <w:t xml:space="preserve">Graphic Designer: </w:t>
      </w:r>
      <w:r>
        <w:rPr>
          <w:rFonts w:ascii="Aileron" w:hAnsi="Aileron"/>
          <w:color w:val="auto"/>
          <w:sz w:val="24"/>
          <w:szCs w:val="24"/>
        </w:rPr>
        <w:t>Emma Corben</w:t>
      </w:r>
      <w:bookmarkStart w:id="0" w:name="_GoBack"/>
      <w:bookmarkEnd w:id="0"/>
    </w:p>
    <w:p w:rsidR="00782BAE" w:rsidRDefault="00782BAE" w:rsidP="00782BAE">
      <w:pPr>
        <w:spacing w:line="480" w:lineRule="auto"/>
        <w:rPr>
          <w:rFonts w:ascii="Aileron" w:hAnsi="Aileron"/>
          <w:b/>
          <w:color w:val="FF9900"/>
          <w:sz w:val="32"/>
          <w:szCs w:val="24"/>
          <w:u w:val="single"/>
        </w:rPr>
      </w:pPr>
      <w:r>
        <w:rPr>
          <w:rFonts w:ascii="Aileron" w:hAnsi="Aileron"/>
          <w:b/>
          <w:color w:val="FF9900"/>
          <w:sz w:val="32"/>
          <w:szCs w:val="24"/>
          <w:u w:val="single"/>
        </w:rPr>
        <w:t>Ti</w:t>
      </w:r>
      <w:r w:rsidR="00CC3168">
        <w:rPr>
          <w:rFonts w:ascii="Aileron" w:hAnsi="Aileron"/>
          <w:b/>
          <w:color w:val="FF9900"/>
          <w:sz w:val="32"/>
          <w:szCs w:val="24"/>
          <w:u w:val="single"/>
        </w:rPr>
        <w:t>m</w:t>
      </w:r>
      <w:r>
        <w:rPr>
          <w:rFonts w:ascii="Aileron" w:hAnsi="Aileron"/>
          <w:b/>
          <w:color w:val="FF9900"/>
          <w:sz w:val="32"/>
          <w:szCs w:val="24"/>
          <w:u w:val="single"/>
        </w:rPr>
        <w:t>eline</w:t>
      </w:r>
      <w:r w:rsidRPr="003E6F6E">
        <w:rPr>
          <w:rFonts w:ascii="Aileron" w:hAnsi="Aileron"/>
          <w:b/>
          <w:color w:val="FF9900"/>
          <w:sz w:val="32"/>
          <w:szCs w:val="24"/>
          <w:u w:val="single"/>
        </w:rPr>
        <w:t>:</w:t>
      </w:r>
    </w:p>
    <w:p w:rsidR="00782BAE" w:rsidRDefault="00782BAE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FF9900"/>
          <w:sz w:val="32"/>
          <w:szCs w:val="24"/>
        </w:rPr>
        <w:tab/>
      </w:r>
      <w:r>
        <w:rPr>
          <w:rFonts w:ascii="Aileron" w:hAnsi="Aileron"/>
          <w:color w:val="auto"/>
          <w:sz w:val="24"/>
          <w:szCs w:val="24"/>
        </w:rPr>
        <w:t xml:space="preserve">The whole project is due to last </w:t>
      </w:r>
      <w:r w:rsidR="00657D86">
        <w:rPr>
          <w:rFonts w:ascii="Aileron" w:hAnsi="Aileron"/>
          <w:color w:val="auto"/>
          <w:sz w:val="24"/>
          <w:szCs w:val="24"/>
        </w:rPr>
        <w:t>3</w:t>
      </w:r>
      <w:r>
        <w:rPr>
          <w:rFonts w:ascii="Aileron" w:hAnsi="Aileron"/>
          <w:color w:val="auto"/>
          <w:sz w:val="24"/>
          <w:szCs w:val="24"/>
        </w:rPr>
        <w:t xml:space="preserve"> months. Here is the detailed timeline of every step during the journey.</w:t>
      </w:r>
    </w:p>
    <w:p w:rsidR="00782BAE" w:rsidRDefault="00782BAE" w:rsidP="00782BAE">
      <w:pPr>
        <w:spacing w:line="480" w:lineRule="auto"/>
        <w:rPr>
          <w:rFonts w:ascii="Aileron" w:hAnsi="Aileron"/>
          <w:color w:val="6FB344" w:themeColor="accent6"/>
          <w:sz w:val="24"/>
          <w:szCs w:val="24"/>
        </w:rPr>
      </w:pPr>
      <w:r w:rsidRPr="00782BAE">
        <w:rPr>
          <w:rFonts w:ascii="Aileron" w:hAnsi="Aileron"/>
          <w:color w:val="6FB344" w:themeColor="accent6"/>
          <w:sz w:val="24"/>
          <w:szCs w:val="24"/>
          <w:u w:val="single"/>
        </w:rPr>
        <w:t>Start date:</w:t>
      </w:r>
      <w:r>
        <w:rPr>
          <w:rFonts w:ascii="Aileron" w:hAnsi="Aileron"/>
          <w:color w:val="6FB344" w:themeColor="accent6"/>
          <w:sz w:val="24"/>
          <w:szCs w:val="24"/>
        </w:rPr>
        <w:t xml:space="preserve"> </w:t>
      </w:r>
      <w:r w:rsidR="00657D86">
        <w:rPr>
          <w:rFonts w:ascii="Aileron" w:hAnsi="Aileron"/>
          <w:color w:val="6FB344" w:themeColor="accent6"/>
          <w:sz w:val="24"/>
          <w:szCs w:val="24"/>
        </w:rPr>
        <w:t>28</w:t>
      </w:r>
      <w:r>
        <w:rPr>
          <w:rFonts w:ascii="Aileron" w:hAnsi="Aileron"/>
          <w:color w:val="6FB344" w:themeColor="accent6"/>
          <w:sz w:val="24"/>
          <w:szCs w:val="24"/>
        </w:rPr>
        <w:t>/0</w:t>
      </w:r>
      <w:r w:rsidR="00657D86">
        <w:rPr>
          <w:rFonts w:ascii="Aileron" w:hAnsi="Aileron"/>
          <w:color w:val="6FB344" w:themeColor="accent6"/>
          <w:sz w:val="24"/>
          <w:szCs w:val="24"/>
        </w:rPr>
        <w:t>4</w:t>
      </w:r>
      <w:r>
        <w:rPr>
          <w:rFonts w:ascii="Aileron" w:hAnsi="Aileron"/>
          <w:color w:val="6FB344" w:themeColor="accent6"/>
          <w:sz w:val="24"/>
          <w:szCs w:val="24"/>
        </w:rPr>
        <w:t>/2018</w:t>
      </w:r>
    </w:p>
    <w:p w:rsidR="00453437" w:rsidRPr="00453437" w:rsidRDefault="00657D86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6FB344" w:themeColor="accent6"/>
          <w:sz w:val="24"/>
          <w:szCs w:val="24"/>
          <w:u w:val="single"/>
        </w:rPr>
        <w:t>28</w:t>
      </w:r>
      <w:r w:rsidR="00782BAE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4</w:t>
      </w:r>
      <w:r w:rsidR="00782BAE" w:rsidRPr="00782BAE">
        <w:rPr>
          <w:rFonts w:ascii="Aileron" w:hAnsi="Aileron"/>
          <w:color w:val="6FB344" w:themeColor="accent6"/>
          <w:sz w:val="24"/>
          <w:szCs w:val="24"/>
          <w:u w:val="single"/>
        </w:rPr>
        <w:t xml:space="preserve"> – 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29</w:t>
      </w:r>
      <w:r w:rsidR="00782BAE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4</w:t>
      </w:r>
      <w:r w:rsidR="00782BAE" w:rsidRPr="00782BAE">
        <w:rPr>
          <w:rFonts w:ascii="Aileron" w:hAnsi="Aileron"/>
          <w:color w:val="6FB344" w:themeColor="accent6"/>
          <w:sz w:val="24"/>
          <w:szCs w:val="24"/>
          <w:u w:val="single"/>
        </w:rPr>
        <w:t>:</w:t>
      </w:r>
      <w:r w:rsidR="00782BAE">
        <w:rPr>
          <w:rFonts w:ascii="Aileron" w:hAnsi="Aileron"/>
          <w:color w:val="6FB344" w:themeColor="accent6"/>
          <w:sz w:val="24"/>
          <w:szCs w:val="24"/>
        </w:rPr>
        <w:t xml:space="preserve"> </w:t>
      </w:r>
      <w:r>
        <w:rPr>
          <w:rFonts w:ascii="Aileron" w:hAnsi="Aileron"/>
          <w:color w:val="auto"/>
          <w:sz w:val="24"/>
          <w:szCs w:val="24"/>
        </w:rPr>
        <w:t xml:space="preserve">Exchange between Jennifer </w:t>
      </w:r>
      <w:proofErr w:type="spellStart"/>
      <w:r>
        <w:rPr>
          <w:rFonts w:ascii="Aileron" w:hAnsi="Aileron"/>
          <w:color w:val="auto"/>
          <w:sz w:val="24"/>
          <w:szCs w:val="24"/>
        </w:rPr>
        <w:t>Viala</w:t>
      </w:r>
      <w:proofErr w:type="spellEnd"/>
      <w:r>
        <w:rPr>
          <w:rFonts w:ascii="Aileron" w:hAnsi="Aileron"/>
          <w:color w:val="auto"/>
          <w:sz w:val="24"/>
          <w:szCs w:val="24"/>
        </w:rPr>
        <w:t xml:space="preserve"> and Benjamin Corben to set clear goals and desires</w:t>
      </w:r>
    </w:p>
    <w:p w:rsidR="00782BAE" w:rsidRDefault="00657D86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6FB344" w:themeColor="accent6"/>
          <w:sz w:val="24"/>
          <w:szCs w:val="24"/>
          <w:u w:val="single"/>
        </w:rPr>
        <w:t>30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4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 xml:space="preserve"> – 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11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5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:</w:t>
      </w:r>
      <w:r w:rsidR="00453437">
        <w:rPr>
          <w:rFonts w:ascii="Aileron" w:hAnsi="Aileron"/>
          <w:color w:val="6FB344" w:themeColor="accent6"/>
          <w:sz w:val="24"/>
          <w:szCs w:val="24"/>
        </w:rPr>
        <w:t xml:space="preserve"> </w:t>
      </w:r>
      <w:r w:rsidR="00453437">
        <w:rPr>
          <w:rFonts w:ascii="Aileron" w:hAnsi="Aileron"/>
          <w:color w:val="auto"/>
          <w:sz w:val="24"/>
          <w:szCs w:val="24"/>
        </w:rPr>
        <w:t xml:space="preserve"> </w:t>
      </w:r>
      <w:r>
        <w:rPr>
          <w:rFonts w:ascii="Aileron" w:hAnsi="Aileron"/>
          <w:color w:val="auto"/>
          <w:sz w:val="24"/>
          <w:szCs w:val="24"/>
        </w:rPr>
        <w:t>Website created fulfilling every need and desire</w:t>
      </w:r>
    </w:p>
    <w:p w:rsidR="00453437" w:rsidRDefault="00657D86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6FB344" w:themeColor="accent6"/>
          <w:sz w:val="24"/>
          <w:szCs w:val="24"/>
          <w:u w:val="single"/>
        </w:rPr>
        <w:t>12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5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 xml:space="preserve"> – 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13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 w:rsidR="00453437">
        <w:rPr>
          <w:rFonts w:ascii="Aileron" w:hAnsi="Aileron"/>
          <w:color w:val="6FB344" w:themeColor="accent6"/>
          <w:sz w:val="24"/>
          <w:szCs w:val="24"/>
          <w:u w:val="single"/>
        </w:rPr>
        <w:t>5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: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 xml:space="preserve"> </w:t>
      </w:r>
      <w:r w:rsidR="00453437">
        <w:rPr>
          <w:rFonts w:ascii="Aileron" w:hAnsi="Aileron"/>
          <w:color w:val="6FB344" w:themeColor="accent6"/>
          <w:sz w:val="24"/>
          <w:szCs w:val="24"/>
        </w:rPr>
        <w:t xml:space="preserve"> </w:t>
      </w:r>
      <w:r>
        <w:rPr>
          <w:rFonts w:ascii="Aileron" w:hAnsi="Aileron"/>
          <w:color w:val="auto"/>
          <w:sz w:val="24"/>
          <w:szCs w:val="24"/>
        </w:rPr>
        <w:t>Presentation of the website to the organizer.</w:t>
      </w:r>
    </w:p>
    <w:p w:rsidR="00657D86" w:rsidRDefault="00657D86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6FB344" w:themeColor="accent6"/>
          <w:sz w:val="24"/>
          <w:szCs w:val="24"/>
          <w:u w:val="single"/>
        </w:rPr>
        <w:t>13</w:t>
      </w:r>
      <w:r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5</w:t>
      </w:r>
      <w:r w:rsidRPr="00782BAE">
        <w:rPr>
          <w:rFonts w:ascii="Aileron" w:hAnsi="Aileron"/>
          <w:color w:val="6FB344" w:themeColor="accent6"/>
          <w:sz w:val="24"/>
          <w:szCs w:val="24"/>
          <w:u w:val="single"/>
        </w:rPr>
        <w:t xml:space="preserve"> – 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14</w:t>
      </w:r>
      <w:r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>5</w:t>
      </w:r>
      <w:r w:rsidRPr="00782BAE">
        <w:rPr>
          <w:rFonts w:ascii="Aileron" w:hAnsi="Aileron"/>
          <w:color w:val="6FB344" w:themeColor="accent6"/>
          <w:sz w:val="24"/>
          <w:szCs w:val="24"/>
          <w:u w:val="single"/>
        </w:rPr>
        <w:t>:</w:t>
      </w:r>
      <w:r>
        <w:rPr>
          <w:rFonts w:ascii="Aileron" w:hAnsi="Aileron"/>
          <w:color w:val="6FB344" w:themeColor="accent6"/>
          <w:sz w:val="24"/>
          <w:szCs w:val="24"/>
          <w:u w:val="single"/>
        </w:rPr>
        <w:t xml:space="preserve">  </w:t>
      </w:r>
      <w:r>
        <w:rPr>
          <w:rFonts w:ascii="Aileron" w:hAnsi="Aileron"/>
          <w:color w:val="6FB344" w:themeColor="accent6"/>
          <w:sz w:val="24"/>
          <w:szCs w:val="24"/>
        </w:rPr>
        <w:t xml:space="preserve"> </w:t>
      </w:r>
      <w:r>
        <w:rPr>
          <w:rFonts w:ascii="Aileron" w:hAnsi="Aileron"/>
          <w:color w:val="auto"/>
          <w:sz w:val="24"/>
          <w:szCs w:val="24"/>
        </w:rPr>
        <w:t>Final touches</w:t>
      </w:r>
    </w:p>
    <w:p w:rsidR="00453437" w:rsidRDefault="00657D86" w:rsidP="00782BAE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6FB344" w:themeColor="accent6"/>
          <w:sz w:val="24"/>
          <w:szCs w:val="24"/>
          <w:u w:val="single"/>
        </w:rPr>
        <w:t>14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/0</w:t>
      </w:r>
      <w:r w:rsidR="00453437">
        <w:rPr>
          <w:rFonts w:ascii="Aileron" w:hAnsi="Aileron"/>
          <w:color w:val="6FB344" w:themeColor="accent6"/>
          <w:sz w:val="24"/>
          <w:szCs w:val="24"/>
          <w:u w:val="single"/>
        </w:rPr>
        <w:t>5</w:t>
      </w:r>
      <w:r w:rsidR="00453437" w:rsidRPr="00782BAE">
        <w:rPr>
          <w:rFonts w:ascii="Aileron" w:hAnsi="Aileron"/>
          <w:color w:val="6FB344" w:themeColor="accent6"/>
          <w:sz w:val="24"/>
          <w:szCs w:val="24"/>
          <w:u w:val="single"/>
        </w:rPr>
        <w:t>:</w:t>
      </w:r>
      <w:r w:rsidR="00CC3168">
        <w:rPr>
          <w:rFonts w:ascii="Aileron" w:hAnsi="Aileron"/>
          <w:color w:val="6FB344" w:themeColor="accent6"/>
          <w:sz w:val="24"/>
          <w:szCs w:val="24"/>
        </w:rPr>
        <w:t xml:space="preserve"> </w:t>
      </w:r>
      <w:r>
        <w:rPr>
          <w:rFonts w:ascii="Aileron" w:hAnsi="Aileron"/>
          <w:color w:val="auto"/>
          <w:sz w:val="24"/>
          <w:szCs w:val="24"/>
        </w:rPr>
        <w:t>Registration open</w:t>
      </w:r>
    </w:p>
    <w:p w:rsidR="003E092E" w:rsidRPr="003E092E" w:rsidRDefault="00657D86" w:rsidP="00CC3168">
      <w:pPr>
        <w:spacing w:line="480" w:lineRule="auto"/>
        <w:rPr>
          <w:rFonts w:ascii="Aileron" w:hAnsi="Aileron"/>
          <w:color w:val="auto"/>
          <w:sz w:val="24"/>
          <w:szCs w:val="24"/>
        </w:rPr>
      </w:pPr>
      <w:r>
        <w:rPr>
          <w:rFonts w:ascii="Aileron" w:hAnsi="Aileron"/>
          <w:color w:val="6FB344" w:themeColor="accent6"/>
          <w:sz w:val="24"/>
          <w:szCs w:val="24"/>
          <w:u w:val="single"/>
        </w:rPr>
        <w:t>Event</w:t>
      </w:r>
      <w:r w:rsidR="003E092E" w:rsidRPr="00782BAE">
        <w:rPr>
          <w:rFonts w:ascii="Aileron" w:hAnsi="Aileron"/>
          <w:color w:val="6FB344" w:themeColor="accent6"/>
          <w:sz w:val="24"/>
          <w:szCs w:val="24"/>
          <w:u w:val="single"/>
        </w:rPr>
        <w:t>:</w:t>
      </w:r>
      <w:r w:rsidR="003E092E">
        <w:rPr>
          <w:rFonts w:ascii="Aileron" w:hAnsi="Aileron"/>
          <w:color w:val="6FB344" w:themeColor="accent6"/>
          <w:sz w:val="24"/>
          <w:szCs w:val="24"/>
        </w:rPr>
        <w:t xml:space="preserve"> </w:t>
      </w:r>
      <w:r>
        <w:rPr>
          <w:rFonts w:ascii="Aileron" w:hAnsi="Aileron"/>
          <w:color w:val="6FB344" w:themeColor="accent6"/>
          <w:sz w:val="24"/>
          <w:szCs w:val="24"/>
        </w:rPr>
        <w:t>5</w:t>
      </w:r>
      <w:r w:rsidR="003E092E">
        <w:rPr>
          <w:rFonts w:ascii="Aileron" w:hAnsi="Aileron"/>
          <w:color w:val="6FB344" w:themeColor="accent6"/>
          <w:sz w:val="24"/>
          <w:szCs w:val="24"/>
        </w:rPr>
        <w:t>/0</w:t>
      </w:r>
      <w:r>
        <w:rPr>
          <w:rFonts w:ascii="Aileron" w:hAnsi="Aileron"/>
          <w:color w:val="6FB344" w:themeColor="accent6"/>
          <w:sz w:val="24"/>
          <w:szCs w:val="24"/>
        </w:rPr>
        <w:t>8</w:t>
      </w:r>
    </w:p>
    <w:sectPr w:rsidR="003E092E" w:rsidRPr="003E092E" w:rsidSect="00002081">
      <w:footerReference w:type="default" r:id="rId10"/>
      <w:footerReference w:type="first" r:id="rId11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D1A" w:rsidRDefault="00686D1A">
      <w:pPr>
        <w:spacing w:after="0" w:line="240" w:lineRule="auto"/>
      </w:pPr>
      <w:r>
        <w:separator/>
      </w:r>
    </w:p>
  </w:endnote>
  <w:endnote w:type="continuationSeparator" w:id="0">
    <w:p w:rsidR="00686D1A" w:rsidRDefault="0068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e pied de page"/>
    </w:tblPr>
    <w:tblGrid>
      <w:gridCol w:w="348"/>
      <w:gridCol w:w="7307"/>
      <w:gridCol w:w="194"/>
      <w:gridCol w:w="194"/>
      <w:gridCol w:w="970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002081">
            <w:rPr>
              <w:noProof/>
              <w:lang w:bidi="fr-FR"/>
            </w:rPr>
            <w:t>0</w:t>
          </w:r>
          <w:r>
            <w:rPr>
              <w:noProof/>
              <w:lang w:bidi="fr-FR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e pied de page"/>
    </w:tblPr>
    <w:tblGrid>
      <w:gridCol w:w="348"/>
      <w:gridCol w:w="7349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D1A" w:rsidRDefault="00686D1A">
      <w:pPr>
        <w:spacing w:after="0" w:line="240" w:lineRule="auto"/>
      </w:pPr>
      <w:r>
        <w:separator/>
      </w:r>
    </w:p>
  </w:footnote>
  <w:footnote w:type="continuationSeparator" w:id="0">
    <w:p w:rsidR="00686D1A" w:rsidRDefault="0068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FB2DD6"/>
    <w:multiLevelType w:val="hybridMultilevel"/>
    <w:tmpl w:val="FEA0FCF6"/>
    <w:lvl w:ilvl="0" w:tplc="F3D48D44">
      <w:numFmt w:val="bullet"/>
      <w:lvlText w:val="-"/>
      <w:lvlJc w:val="left"/>
      <w:pPr>
        <w:ind w:left="720" w:hanging="360"/>
      </w:pPr>
      <w:rPr>
        <w:rFonts w:ascii="Aileron" w:eastAsiaTheme="minorHAnsi" w:hAnsi="Ailero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0"/>
    <w:rsid w:val="00000A9D"/>
    <w:rsid w:val="00002081"/>
    <w:rsid w:val="0003585C"/>
    <w:rsid w:val="0011574B"/>
    <w:rsid w:val="00156EF1"/>
    <w:rsid w:val="002229ED"/>
    <w:rsid w:val="002C2563"/>
    <w:rsid w:val="003077F1"/>
    <w:rsid w:val="00343FBB"/>
    <w:rsid w:val="0037096C"/>
    <w:rsid w:val="003D0FBD"/>
    <w:rsid w:val="003E092E"/>
    <w:rsid w:val="003E6F6E"/>
    <w:rsid w:val="00401E15"/>
    <w:rsid w:val="004202A4"/>
    <w:rsid w:val="00435BF5"/>
    <w:rsid w:val="00453437"/>
    <w:rsid w:val="00454B37"/>
    <w:rsid w:val="00480808"/>
    <w:rsid w:val="004B5284"/>
    <w:rsid w:val="00565E2F"/>
    <w:rsid w:val="005D5A0C"/>
    <w:rsid w:val="005E5E2B"/>
    <w:rsid w:val="005F0D94"/>
    <w:rsid w:val="006515E8"/>
    <w:rsid w:val="00656FF1"/>
    <w:rsid w:val="00657D86"/>
    <w:rsid w:val="00686D1A"/>
    <w:rsid w:val="006F1118"/>
    <w:rsid w:val="00741FDE"/>
    <w:rsid w:val="00771335"/>
    <w:rsid w:val="00782BAE"/>
    <w:rsid w:val="008347EF"/>
    <w:rsid w:val="008525D1"/>
    <w:rsid w:val="008B14B0"/>
    <w:rsid w:val="00946252"/>
    <w:rsid w:val="0096399D"/>
    <w:rsid w:val="009749A9"/>
    <w:rsid w:val="0098300D"/>
    <w:rsid w:val="009A2553"/>
    <w:rsid w:val="009E37DE"/>
    <w:rsid w:val="009F0B81"/>
    <w:rsid w:val="00A36F67"/>
    <w:rsid w:val="00AB1341"/>
    <w:rsid w:val="00AE267E"/>
    <w:rsid w:val="00B8163C"/>
    <w:rsid w:val="00B9569D"/>
    <w:rsid w:val="00BF473C"/>
    <w:rsid w:val="00BF4CE2"/>
    <w:rsid w:val="00C62B67"/>
    <w:rsid w:val="00CB2712"/>
    <w:rsid w:val="00CC3168"/>
    <w:rsid w:val="00CD5E29"/>
    <w:rsid w:val="00CF5E51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  <w:rsid w:val="00F87FE8"/>
    <w:rsid w:val="00FB78A2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ECE41"/>
  <w15:chartTrackingRefBased/>
  <w15:docId w15:val="{8B245EF3-D78E-412B-9680-B8A810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  <w:rPr>
      <w:lang w:val="en-GB"/>
    </w:rPr>
  </w:style>
  <w:style w:type="paragraph" w:styleId="Titre1">
    <w:name w:val="heading 1"/>
    <w:basedOn w:val="Normal"/>
    <w:next w:val="Normal"/>
    <w:link w:val="Titre1C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18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18"/>
    <w:rsid w:val="00C62B67"/>
  </w:style>
  <w:style w:type="character" w:styleId="Textedelespacerserv">
    <w:name w:val="Placeholder Text"/>
    <w:basedOn w:val="Policepardfaut"/>
    <w:uiPriority w:val="99"/>
    <w:semiHidden/>
    <w:rsid w:val="00CD5E29"/>
    <w:rPr>
      <w:color w:val="3A3A3A" w:themeColor="background2" w:themeShade="40"/>
    </w:rPr>
  </w:style>
  <w:style w:type="paragraph" w:styleId="En-tte">
    <w:name w:val="header"/>
    <w:basedOn w:val="Normal"/>
    <w:link w:val="En-tteCar"/>
    <w:uiPriority w:val="19"/>
    <w:unhideWhenUsed/>
    <w:rsid w:val="00EE459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19"/>
    <w:rsid w:val="00EE4599"/>
  </w:style>
  <w:style w:type="paragraph" w:customStyle="1" w:styleId="Adressedelexpditeur">
    <w:name w:val="Adresse de l’expéditeur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ar"/>
    <w:uiPriority w:val="2"/>
    <w:unhideWhenUsed/>
    <w:rsid w:val="00D25C8E"/>
    <w:pPr>
      <w:spacing w:before="1000" w:after="400"/>
    </w:pPr>
  </w:style>
  <w:style w:type="character" w:customStyle="1" w:styleId="DateCar">
    <w:name w:val="Date Car"/>
    <w:basedOn w:val="Policepardfaut"/>
    <w:link w:val="Date"/>
    <w:uiPriority w:val="2"/>
    <w:rsid w:val="00D25C8E"/>
  </w:style>
  <w:style w:type="paragraph" w:customStyle="1" w:styleId="Adressedudestinataire">
    <w:name w:val="Adresse du destinataire"/>
    <w:basedOn w:val="Normal"/>
    <w:uiPriority w:val="3"/>
    <w:qFormat/>
    <w:rsid w:val="003D0FBD"/>
    <w:pPr>
      <w:spacing w:after="480"/>
      <w:contextualSpacing/>
    </w:pPr>
  </w:style>
  <w:style w:type="paragraph" w:styleId="Formuledepolitesse">
    <w:name w:val="Closing"/>
    <w:basedOn w:val="Normal"/>
    <w:next w:val="Signature"/>
    <w:link w:val="FormuledepolitesseCar"/>
    <w:uiPriority w:val="5"/>
    <w:unhideWhenUsed/>
    <w:qFormat/>
    <w:pPr>
      <w:spacing w:before="600" w:after="800"/>
    </w:pPr>
  </w:style>
  <w:style w:type="character" w:customStyle="1" w:styleId="FormuledepolitesseCar">
    <w:name w:val="Formule de politesse Car"/>
    <w:basedOn w:val="Policepardfaut"/>
    <w:link w:val="Formuledepolitesse"/>
    <w:uiPriority w:val="5"/>
    <w:rsid w:val="00343FBB"/>
  </w:style>
  <w:style w:type="paragraph" w:styleId="Signature">
    <w:name w:val="Signature"/>
    <w:basedOn w:val="Normal"/>
    <w:next w:val="Normal"/>
    <w:link w:val="SignatureCar"/>
    <w:uiPriority w:val="6"/>
    <w:unhideWhenUsed/>
    <w:qFormat/>
    <w:pPr>
      <w:spacing w:after="600"/>
    </w:pPr>
  </w:style>
  <w:style w:type="character" w:customStyle="1" w:styleId="SignatureCar">
    <w:name w:val="Signature Car"/>
    <w:basedOn w:val="Policepardfaut"/>
    <w:link w:val="Signature"/>
    <w:uiPriority w:val="6"/>
    <w:rsid w:val="00343FBB"/>
  </w:style>
  <w:style w:type="paragraph" w:styleId="Textedebulles">
    <w:name w:val="Balloon Text"/>
    <w:basedOn w:val="Normal"/>
    <w:link w:val="Textedebulles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63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C2563"/>
  </w:style>
  <w:style w:type="paragraph" w:styleId="Normalcentr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C256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C2563"/>
  </w:style>
  <w:style w:type="paragraph" w:styleId="Corpsdetexte2">
    <w:name w:val="Body Text 2"/>
    <w:basedOn w:val="Normal"/>
    <w:link w:val="Corpsdetexte2Car"/>
    <w:uiPriority w:val="99"/>
    <w:semiHidden/>
    <w:unhideWhenUsed/>
    <w:rsid w:val="002C256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C2563"/>
  </w:style>
  <w:style w:type="paragraph" w:styleId="Corpsdetexte3">
    <w:name w:val="Body Text 3"/>
    <w:basedOn w:val="Normal"/>
    <w:link w:val="Corpsdetexte3C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C256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C2563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C256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C256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C256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C2563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C256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C256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C256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C256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C2563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C25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C2563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C256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C256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C2563"/>
  </w:style>
  <w:style w:type="character" w:styleId="Accentuation">
    <w:name w:val="Emphasis"/>
    <w:basedOn w:val="Policepardfaut"/>
    <w:uiPriority w:val="20"/>
    <w:semiHidden/>
    <w:unhideWhenUsed/>
    <w:qFormat/>
    <w:rsid w:val="002C256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C256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C256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C25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2563"/>
    <w:rPr>
      <w:szCs w:val="20"/>
    </w:rPr>
  </w:style>
  <w:style w:type="table" w:styleId="TableauGrille1Clair">
    <w:name w:val="Grid Table 1 Light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Grille3">
    <w:name w:val="Grid Table 3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C2563"/>
  </w:style>
  <w:style w:type="paragraph" w:styleId="AdresseHTML">
    <w:name w:val="HTML Address"/>
    <w:basedOn w:val="Normal"/>
    <w:link w:val="AdresseHTMLC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C256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C256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C256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256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C256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D5E29"/>
    <w:rPr>
      <w:i/>
      <w:iCs/>
      <w:color w:val="11826C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C2563"/>
  </w:style>
  <w:style w:type="paragraph" w:styleId="Liste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Liste2">
    <w:name w:val="List Table 2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Liste3">
    <w:name w:val="List Table 3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C256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C256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C2563"/>
  </w:style>
  <w:style w:type="character" w:styleId="Numrodepage">
    <w:name w:val="page number"/>
    <w:basedOn w:val="Policepardfaut"/>
    <w:uiPriority w:val="99"/>
    <w:semiHidden/>
    <w:unhideWhenUsed/>
    <w:rsid w:val="002C2563"/>
  </w:style>
  <w:style w:type="table" w:styleId="Tableausimple1">
    <w:name w:val="Plain Table 1"/>
    <w:basedOn w:val="Tableau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C256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C2563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semiHidden/>
    <w:unhideWhenUsed/>
    <w:qFormat/>
    <w:rsid w:val="002C2563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reCar">
    <w:name w:val="Titre Car"/>
    <w:basedOn w:val="Policepardfaut"/>
    <w:link w:val="Titr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2563"/>
    <w:pPr>
      <w:outlineLvl w:val="9"/>
    </w:pPr>
  </w:style>
  <w:style w:type="paragraph" w:styleId="Salutations">
    <w:name w:val="Salutation"/>
    <w:basedOn w:val="Normal"/>
    <w:next w:val="Normal"/>
    <w:link w:val="SalutationsCar"/>
    <w:uiPriority w:val="4"/>
    <w:qFormat/>
    <w:rsid w:val="00156EF1"/>
  </w:style>
  <w:style w:type="character" w:customStyle="1" w:styleId="SalutationsCar">
    <w:name w:val="Salutations Car"/>
    <w:basedOn w:val="Policepardfaut"/>
    <w:link w:val="Salutations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enjamin\AppData\Roaming\Microsoft\Templates\Lettre%20commerciale%20(cr&#233;ation%20Commercial%20rayur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16FD3F21F94ED4BBA54202033DE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7BAA0-3171-407E-B1BF-BDCA9FCE670E}"/>
      </w:docPartPr>
      <w:docPartBody>
        <w:p w:rsidR="00E936B6" w:rsidRDefault="00AD43B0">
          <w:pPr>
            <w:pStyle w:val="EE16FD3F21F94ED4BBA54202033DEBA4"/>
          </w:pPr>
          <w:r w:rsidRPr="006F1118"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0"/>
    <w:rsid w:val="00345231"/>
    <w:rsid w:val="00A141D4"/>
    <w:rsid w:val="00A274A8"/>
    <w:rsid w:val="00AD43B0"/>
    <w:rsid w:val="00E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16FD3F21F94ED4BBA54202033DEBA4">
    <w:name w:val="EE16FD3F21F94ED4BBA54202033DEBA4"/>
  </w:style>
  <w:style w:type="paragraph" w:customStyle="1" w:styleId="268EDC5C183A4FE3932ECE2042CC3323">
    <w:name w:val="268EDC5C183A4FE3932ECE2042CC3323"/>
  </w:style>
  <w:style w:type="paragraph" w:customStyle="1" w:styleId="F568588F5DDC44FBA8204A7123DB65F5">
    <w:name w:val="F568588F5DDC44FBA8204A7123DB65F5"/>
  </w:style>
  <w:style w:type="paragraph" w:customStyle="1" w:styleId="C2C65B947E05478F968069EF4765F87E">
    <w:name w:val="C2C65B947E05478F968069EF4765F87E"/>
  </w:style>
  <w:style w:type="paragraph" w:customStyle="1" w:styleId="3D051A0E55784B7CB584BE381401FAC0">
    <w:name w:val="3D051A0E55784B7CB584BE381401FAC0"/>
  </w:style>
  <w:style w:type="paragraph" w:customStyle="1" w:styleId="952E218BDEAF4D26BA021CE1BF7F120E">
    <w:name w:val="952E218BDEAF4D26BA021CE1BF7F120E"/>
  </w:style>
  <w:style w:type="paragraph" w:customStyle="1" w:styleId="5A43DD54B4CD4CAEA68AC204C00A9E7C">
    <w:name w:val="5A43DD54B4CD4CAEA68AC204C00A9E7C"/>
  </w:style>
  <w:style w:type="paragraph" w:customStyle="1" w:styleId="512961E6403944EF9329355E4EA2BBBD">
    <w:name w:val="512961E6403944EF9329355E4EA2BBBD"/>
  </w:style>
  <w:style w:type="paragraph" w:customStyle="1" w:styleId="B17C38EA933C4D7B881B75138EA3CF3F">
    <w:name w:val="B17C38EA933C4D7B881B75138EA3CF3F"/>
  </w:style>
  <w:style w:type="paragraph" w:customStyle="1" w:styleId="38E5B3929F614AFA9DE7546684D3F36B">
    <w:name w:val="38E5B3929F614AFA9DE7546684D3F36B"/>
  </w:style>
  <w:style w:type="paragraph" w:customStyle="1" w:styleId="1A68858357C94D1182610B1CD0EC0EEB">
    <w:name w:val="1A68858357C94D1182610B1CD0EC0EEB"/>
  </w:style>
  <w:style w:type="paragraph" w:customStyle="1" w:styleId="5E8233EA41574C8795203CD5D5609A18">
    <w:name w:val="5E8233EA41574C8795203CD5D5609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commerciale (création Commercial rayures)</Template>
  <TotalTime>1015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Corben</dc:creator>
  <cp:keywords/>
  <cp:lastModifiedBy>Benjamin Corben</cp:lastModifiedBy>
  <cp:revision>3</cp:revision>
  <dcterms:created xsi:type="dcterms:W3CDTF">2018-05-12T15:04:00Z</dcterms:created>
  <dcterms:modified xsi:type="dcterms:W3CDTF">2018-05-13T08:55:00Z</dcterms:modified>
  <cp:contentStatus>Brooklyn Outdoor Film Festival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